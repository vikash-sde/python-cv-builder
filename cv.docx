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vikash|0000000|vikash@gmail.com</w:t>
      </w:r>
    </w:p>
    <w:p>
      <w:pPr>
        <w:pStyle w:val="Heading1"/>
      </w:pPr>
      <w:r>
        <w:t>About me</w:t>
      </w:r>
    </w:p>
    <w:p>
      <w:r>
        <w:t>i love python</w:t>
      </w:r>
    </w:p>
    <w:p>
      <w:pPr>
        <w:pStyle w:val="Heading1"/>
      </w:pPr>
      <w:r>
        <w:t xml:space="preserve">Work experience </w:t>
      </w:r>
    </w:p>
    <w:p>
      <w:r>
        <w:rPr>
          <w:b/>
        </w:rPr>
        <w:t xml:space="preserve">intuit - </w:t>
      </w:r>
      <w:r>
        <w:rPr>
          <w:i/>
        </w:rPr>
        <w:t>2000 - 2020</w:t>
        <w:br/>
      </w:r>
      <w:r>
        <w:t xml:space="preserve"> python engineer</w:t>
      </w:r>
    </w:p>
    <w:p>
      <w:r>
        <w:rPr>
          <w:b/>
        </w:rPr>
        <w:t xml:space="preserve">Amigocode - </w:t>
      </w:r>
      <w:r>
        <w:rPr>
          <w:i/>
        </w:rPr>
        <w:t>2020 - 2022</w:t>
        <w:br/>
      </w:r>
      <w:r>
        <w:t xml:space="preserve"> senior engineer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